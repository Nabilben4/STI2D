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Séquences pédagogiques STI2D</w:t>
      </w:r>
    </w:p>
    <w:p>
      <w:pPr>
        <w:pStyle w:val="Heading2"/>
      </w:pPr>
      <w:r>
        <w:t>Séquence 1 : L’analyse du besoin et des contraintes</w:t>
      </w:r>
    </w:p>
    <w:p>
      <w:r>
        <w:t>**Cours** : Notions de besoin, cahier des charges, contraintes fonctionnelles et non fonctionnelles.</w:t>
      </w:r>
    </w:p>
    <w:p>
      <w:r>
        <w:t>**Exercices d'application** : Analyse de cas simples (bouteille, chaise, etc.) à partir d’un cahier des charges.</w:t>
      </w:r>
    </w:p>
    <w:p>
      <w:r>
        <w:t>**Étude de cas** : Analyse du besoin d’un objet connecté dans une maison domotique.</w:t>
      </w:r>
    </w:p>
    <w:p>
      <w:r>
        <w:t>**Évaluation formative** : QCM + schémas à compléter.</w:t>
      </w:r>
    </w:p>
    <w:p>
      <w:r>
        <w:t>**Évaluation sommative** : Rédaction et analyse d’un cahier des charges.</w:t>
      </w:r>
    </w:p>
    <w:p>
      <w:pPr>
        <w:pStyle w:val="Heading2"/>
      </w:pPr>
      <w:r>
        <w:t>Séquence 2 : Les fonctions d’un système</w:t>
      </w:r>
    </w:p>
    <w:p>
      <w:r>
        <w:t>**Cours** : Fonction globale, fonction technique, fonction de service (FAST, SADT).</w:t>
      </w:r>
    </w:p>
    <w:p>
      <w:r>
        <w:t>**Exercices d'application** : Analyse fonctionnelle de produits courants.</w:t>
      </w:r>
    </w:p>
    <w:p>
      <w:r>
        <w:t>**Étude de cas** : Décomposition fonctionnelle d’un drone.</w:t>
      </w:r>
    </w:p>
    <w:p>
      <w:r>
        <w:t>**Évaluation formative** : Réalisation d’un diagramme FAST.</w:t>
      </w:r>
    </w:p>
    <w:p>
      <w:r>
        <w:t>**Évaluation sommative** : Présentation orale d’un produit analysé.</w:t>
      </w:r>
    </w:p>
    <w:p>
      <w:pPr>
        <w:pStyle w:val="Heading2"/>
      </w:pPr>
      <w:r>
        <w:t>Séquence 3 : Les énergies dans les systèmes</w:t>
      </w:r>
    </w:p>
    <w:p>
      <w:r>
        <w:t>**Cours** : Formes d’énergie, conversion, efficacité énergétique.</w:t>
      </w:r>
    </w:p>
    <w:p>
      <w:r>
        <w:t>**Exercices d'application** : Calculs de rendement, schémas énergétiques.</w:t>
      </w:r>
    </w:p>
    <w:p>
      <w:r>
        <w:t>**Étude de cas** : Système de production photovoltaïque pour maison autonome.</w:t>
      </w:r>
    </w:p>
    <w:p>
      <w:r>
        <w:t>**Évaluation formative** : Simulation de conversion énergétique.</w:t>
      </w:r>
    </w:p>
    <w:p>
      <w:r>
        <w:t>**Évaluation sommative** : Étude comparative de plusieurs sources d’énergie.</w:t>
      </w:r>
    </w:p>
    <w:p>
      <w:pPr>
        <w:pStyle w:val="Heading2"/>
      </w:pPr>
      <w:r>
        <w:t>Séquence 4 : Matériaux et choix techniques</w:t>
      </w:r>
    </w:p>
    <w:p>
      <w:r>
        <w:t>**Cours** : Propriétés des matériaux, éco-matériaux, impact environnemental.</w:t>
      </w:r>
    </w:p>
    <w:p>
      <w:r>
        <w:t>**Exercices d'application** : Association matériaux/usages.</w:t>
      </w:r>
    </w:p>
    <w:p>
      <w:r>
        <w:t>**Étude de cas** : Choix des matériaux pour un vélo urbain.</w:t>
      </w:r>
    </w:p>
    <w:p>
      <w:r>
        <w:t>**Évaluation formative** : QCM et justification de choix de matériaux.</w:t>
      </w:r>
    </w:p>
    <w:p>
      <w:r>
        <w:t>**Évaluation sommative** : Dossier de justification d’un choix technique.</w:t>
      </w:r>
    </w:p>
    <w:p>
      <w:pPr>
        <w:pStyle w:val="Heading2"/>
      </w:pPr>
      <w:r>
        <w:t>Séquence 5 : Structures et efforts</w:t>
      </w:r>
    </w:p>
    <w:p>
      <w:r>
        <w:t>**Cours** : Notions de structure, types d’efforts, déformations.</w:t>
      </w:r>
    </w:p>
    <w:p>
      <w:r>
        <w:t>**Exercices d'application** : Calculs simples (traction, flexion).</w:t>
      </w:r>
    </w:p>
    <w:p>
      <w:r>
        <w:t>**Étude de cas** : Structure d’un pont piéton.</w:t>
      </w:r>
    </w:p>
    <w:p>
      <w:r>
        <w:t>**Évaluation formative** : Analyse d’efforts dans une structure.</w:t>
      </w:r>
    </w:p>
    <w:p>
      <w:r>
        <w:t>**Évaluation sommative** : Mini-projet de structure résistante.</w:t>
      </w:r>
    </w:p>
    <w:p>
      <w:pPr>
        <w:pStyle w:val="Heading2"/>
      </w:pPr>
      <w:r>
        <w:t>Séquence 6 : La chaîne d’information</w:t>
      </w:r>
    </w:p>
    <w:p>
      <w:r>
        <w:t>**Cours** : Acquisition, traitement, communication, restitution.</w:t>
      </w:r>
    </w:p>
    <w:p>
      <w:r>
        <w:t>**Exercices d'application** : Identification des blocs sur différents systèmes.</w:t>
      </w:r>
    </w:p>
    <w:p>
      <w:r>
        <w:t>**Étude de cas** : Système d’alarme domotique.</w:t>
      </w:r>
    </w:p>
    <w:p>
      <w:r>
        <w:t>**Évaluation formative** : Réalisation d’un organigramme fonctionnel.</w:t>
      </w:r>
    </w:p>
    <w:p>
      <w:r>
        <w:t>**Évaluation sommative** : Présentation complète de la chaîne d'information d’un système choisi.</w:t>
      </w:r>
    </w:p>
    <w:p>
      <w:pPr>
        <w:pStyle w:val="Heading2"/>
      </w:pPr>
      <w:r>
        <w:t>Séquence 7 : La chaîne d’énergie</w:t>
      </w:r>
    </w:p>
    <w:p>
      <w:r>
        <w:t>**Cours** : Alimentation, distribution, conversion, transmission.</w:t>
      </w:r>
    </w:p>
    <w:p>
      <w:r>
        <w:t>**Exercices d'application** : Schémas de chaînes d’énergie, identification.</w:t>
      </w:r>
    </w:p>
    <w:p>
      <w:r>
        <w:t>**Étude de cas** : Trottinette électrique.</w:t>
      </w:r>
    </w:p>
    <w:p>
      <w:r>
        <w:t>**Évaluation formative** : Analyse et schéma fonctionnel.</w:t>
      </w:r>
    </w:p>
    <w:p>
      <w:r>
        <w:t>**Évaluation sommative** : Étude de la chaîne d’énergie d’un robot mobile.</w:t>
      </w:r>
    </w:p>
    <w:p>
      <w:pPr>
        <w:pStyle w:val="Heading2"/>
      </w:pPr>
      <w:r>
        <w:t>Séquence 8 : Le pilotage de systèmes</w:t>
      </w:r>
    </w:p>
    <w:p>
      <w:r>
        <w:t>**Cours** : Capteurs, actionneurs, automate, régulation.</w:t>
      </w:r>
    </w:p>
    <w:p>
      <w:r>
        <w:t>**Exercices d'application** : Logigrammes, programmation simple.</w:t>
      </w:r>
    </w:p>
    <w:p>
      <w:r>
        <w:t>**Étude de cas** : Ouverture automatique de portail.</w:t>
      </w:r>
    </w:p>
    <w:p>
      <w:r>
        <w:t>**Évaluation formative** : Simulation sur logiciel (Automgen, Flowcode).</w:t>
      </w:r>
    </w:p>
    <w:p>
      <w:r>
        <w:t>**Évaluation sommative** : Réalisation d’un programme simple de pilotage.</w:t>
      </w:r>
    </w:p>
    <w:p>
      <w:pPr>
        <w:pStyle w:val="Heading2"/>
      </w:pPr>
      <w:r>
        <w:t>Séquence 9 : Communication et interface homme-machine</w:t>
      </w:r>
    </w:p>
    <w:p>
      <w:r>
        <w:t>**Cours** : Signalisation, affichage, retour utilisateur.</w:t>
      </w:r>
    </w:p>
    <w:p>
      <w:r>
        <w:t>**Exercices d'application** : Analyse d’interfaces (tableau de bord, application).</w:t>
      </w:r>
    </w:p>
    <w:p>
      <w:r>
        <w:t>**Étude de cas** : IHM d’un thermostat connecté.</w:t>
      </w:r>
    </w:p>
    <w:p>
      <w:r>
        <w:t>**Évaluation formative** : Création d’une maquette IHM.</w:t>
      </w:r>
    </w:p>
    <w:p>
      <w:r>
        <w:t>**Évaluation sommative** : Présentation fonctionnelle et ergonomique d’une IHM.</w:t>
      </w:r>
    </w:p>
    <w:p>
      <w:pPr>
        <w:pStyle w:val="Heading2"/>
      </w:pPr>
      <w:r>
        <w:t>Séquence 10 : Cycle de vie d’un produit</w:t>
      </w:r>
    </w:p>
    <w:p>
      <w:r>
        <w:t>**Cours** : ACV (analyse du cycle de vie), écoconception, recyclage.</w:t>
      </w:r>
    </w:p>
    <w:p>
      <w:r>
        <w:t>**Exercices d'application** : Étude d’impacts environnementaux.</w:t>
      </w:r>
    </w:p>
    <w:p>
      <w:r>
        <w:t>**Étude de cas** : Cycle de vie d’un smartphone.</w:t>
      </w:r>
    </w:p>
    <w:p>
      <w:r>
        <w:t>**Évaluation formative** : Fiche ACV simplifiée.</w:t>
      </w:r>
    </w:p>
    <w:p>
      <w:r>
        <w:t>**Évaluation sommative** : Rapport d’optimisation du cycle de vie d’un produit.</w:t>
      </w:r>
    </w:p>
    <w:p>
      <w:pPr>
        <w:pStyle w:val="Heading2"/>
      </w:pPr>
      <w:r>
        <w:t>Séquence 11 : L’innovation et la créativité</w:t>
      </w:r>
    </w:p>
    <w:p>
      <w:r>
        <w:t>**Cours** : Veille technologique, brevet, brainstorming.</w:t>
      </w:r>
    </w:p>
    <w:p>
      <w:r>
        <w:t>**Exercices d'application** : Recherches, cartes mentales d'idées.</w:t>
      </w:r>
    </w:p>
    <w:p>
      <w:r>
        <w:t>**Étude de cas** : Historique et évolution du vélo électrique.</w:t>
      </w:r>
    </w:p>
    <w:p>
      <w:r>
        <w:t>**Évaluation formative** : Fiche innovation.</w:t>
      </w:r>
    </w:p>
    <w:p>
      <w:r>
        <w:t>**Évaluation sommative** : Présentation d’un produit innovant imaginé.</w:t>
      </w:r>
    </w:p>
    <w:p>
      <w:pPr>
        <w:pStyle w:val="Heading2"/>
      </w:pPr>
      <w:r>
        <w:t>Séquence 12 : Projet de synthèse</w:t>
      </w:r>
    </w:p>
    <w:p>
      <w:r>
        <w:t>**Cours** : Méthodologie projet (organisation, planification, communication).</w:t>
      </w:r>
    </w:p>
    <w:p>
      <w:r>
        <w:t>**Exercices d'application** : Travail de groupe sur un mini-projet (robot, maison autonome, etc.)</w:t>
      </w:r>
    </w:p>
    <w:p>
      <w:r>
        <w:t>**Étude de cas** : Projet personnalisé.</w:t>
      </w:r>
    </w:p>
    <w:p>
      <w:r>
        <w:t>**Évaluation formative** : Suivi de l’avancement (journal de bord).</w:t>
      </w:r>
    </w:p>
    <w:p>
      <w:r>
        <w:t>**Évaluation sommative** : Soutenance orale + dossier projet.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